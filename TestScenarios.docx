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EF" w:rsidRDefault="0094180B">
      <w:pPr>
        <w:pStyle w:val="Title"/>
      </w:pPr>
      <w:r>
        <w:t>SauceDemo Automation - Test Scenarios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37"/>
        <w:gridCol w:w="1335"/>
        <w:gridCol w:w="3120"/>
        <w:gridCol w:w="1201"/>
        <w:gridCol w:w="1367"/>
        <w:gridCol w:w="996"/>
      </w:tblGrid>
      <w:tr w:rsidR="00521DEF" w:rsidTr="00521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1DEF" w:rsidRDefault="0094180B">
            <w:r>
              <w:t>Test Case ID</w:t>
            </w:r>
          </w:p>
        </w:tc>
        <w:tc>
          <w:tcPr>
            <w:tcW w:w="1440" w:type="dxa"/>
          </w:tcPr>
          <w:p w:rsidR="00521DEF" w:rsidRDefault="0094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 Description</w:t>
            </w:r>
          </w:p>
        </w:tc>
        <w:tc>
          <w:tcPr>
            <w:tcW w:w="1440" w:type="dxa"/>
          </w:tcPr>
          <w:p w:rsidR="00521DEF" w:rsidRDefault="0094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440" w:type="dxa"/>
          </w:tcPr>
          <w:p w:rsidR="00521DEF" w:rsidRDefault="0094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1440" w:type="dxa"/>
          </w:tcPr>
          <w:p w:rsidR="00521DEF" w:rsidRDefault="0094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40" w:type="dxa"/>
          </w:tcPr>
          <w:p w:rsidR="00521DEF" w:rsidRDefault="0094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521DEF" w:rsidTr="0052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1DEF" w:rsidRDefault="0094180B">
            <w:r>
              <w:t>TC001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with valid credentials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standard_user, password: secret_sauce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Open login page</w:t>
            </w:r>
            <w:r>
              <w:br/>
              <w:t>2. Enter credentials</w:t>
            </w:r>
            <w:r>
              <w:br/>
              <w:t>3. Click Login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land on home page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521DEF" w:rsidTr="0052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1DEF" w:rsidRDefault="0094180B">
            <w:r>
              <w:t>TC002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login with invalid credentials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invalid, password: wrong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Open login page</w:t>
            </w:r>
            <w:r>
              <w:br/>
              <w:t>2. Enter invalid credentials</w:t>
            </w:r>
            <w:r>
              <w:br/>
              <w:t>3. Click Login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should appear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521DEF" w:rsidTr="0052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1DEF" w:rsidRDefault="0094180B">
            <w:r>
              <w:t>TC003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product sorting low to </w:t>
            </w:r>
            <w:r>
              <w:t>high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Login</w:t>
            </w:r>
            <w:r>
              <w:br/>
              <w:t>2. Sort products by Price (Low to High)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 displayed in ascending order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521DEF" w:rsidTr="0052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1DEF" w:rsidRDefault="0094180B">
            <w:r>
              <w:t>TC004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product to cart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product in list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Login</w:t>
            </w:r>
            <w:r>
              <w:br/>
              <w:t>2. Sort products</w:t>
            </w:r>
            <w:r>
              <w:br/>
              <w:t>3. Add first product to cart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icon shows 1 item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521DEF" w:rsidTr="0052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1DEF" w:rsidRDefault="0094180B">
            <w:r>
              <w:t>TC005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>
              <w:t>cart operations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product in list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Login</w:t>
            </w:r>
            <w:r>
              <w:br/>
              <w:t>2. Add product to cart</w:t>
            </w:r>
            <w:r>
              <w:br/>
              <w:t>3. Open cart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 page displays correct product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521DEF" w:rsidTr="0052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1DEF" w:rsidRDefault="0094180B">
            <w:r>
              <w:t>TC006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checkout process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firstName, lastName, postalCode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Add product to cart</w:t>
            </w:r>
            <w:r>
              <w:br/>
              <w:t>2. Click Checkout</w:t>
            </w:r>
            <w:r>
              <w:br/>
              <w:t xml:space="preserve">3. Fill </w:t>
            </w:r>
            <w:r>
              <w:lastRenderedPageBreak/>
              <w:t>details</w:t>
            </w:r>
            <w:r>
              <w:br/>
              <w:t>4. Clic</w:t>
            </w:r>
            <w:r>
              <w:t>k Continue &amp; Finish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Order confirmation message displayed</w:t>
            </w:r>
          </w:p>
        </w:tc>
        <w:tc>
          <w:tcPr>
            <w:tcW w:w="1440" w:type="dxa"/>
          </w:tcPr>
          <w:p w:rsidR="00521DEF" w:rsidRDefault="0094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521DEF" w:rsidTr="0052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21DEF" w:rsidRDefault="0094180B">
            <w:r>
              <w:lastRenderedPageBreak/>
              <w:t>TC007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 with missing information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firstName/lastName/postalCode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Add product to cart</w:t>
            </w:r>
            <w:r>
              <w:br/>
              <w:t>2. Click Checkout</w:t>
            </w:r>
            <w:r>
              <w:br/>
              <w:t>3. Leave mandatory fields blank</w:t>
            </w:r>
            <w:r>
              <w:br/>
              <w:t>4. Click Continue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 should </w:t>
            </w:r>
            <w:r>
              <w:t>appear</w:t>
            </w:r>
          </w:p>
        </w:tc>
        <w:tc>
          <w:tcPr>
            <w:tcW w:w="1440" w:type="dxa"/>
          </w:tcPr>
          <w:p w:rsidR="00521DEF" w:rsidRDefault="0094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</w:tbl>
    <w:p w:rsidR="0094180B" w:rsidRDefault="0094180B" w:rsidP="0094180B">
      <w:r>
        <w:br/>
      </w:r>
      <w:bookmarkStart w:id="0" w:name="_GoBack"/>
      <w:bookmarkEnd w:id="0"/>
    </w:p>
    <w:p w:rsidR="00521DEF" w:rsidRDefault="00521DEF"/>
    <w:sectPr w:rsidR="00521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DEF"/>
    <w:rsid w:val="009418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FDDA5"/>
  <w14:defaultImageDpi w14:val="300"/>
  <w15:docId w15:val="{FDF8ED93-188B-4716-8773-BBE94D1A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E4A69-195E-4597-9420-40AF2BAB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</cp:lastModifiedBy>
  <cp:revision>2</cp:revision>
  <dcterms:created xsi:type="dcterms:W3CDTF">2013-12-23T23:15:00Z</dcterms:created>
  <dcterms:modified xsi:type="dcterms:W3CDTF">2025-08-24T09:46:00Z</dcterms:modified>
  <cp:category/>
</cp:coreProperties>
</file>